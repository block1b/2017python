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dobe 楷体 Std R" w:hAnsi="Adobe 楷体 Std R" w:eastAsia="Adobe 楷体 Std R"/>
        </w:rPr>
        <w:t>呵呵哒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